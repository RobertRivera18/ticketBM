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E30469">
      <w:pPr>
        <w:pStyle w:val="Ttulo1"/>
      </w:pPr>
      <w:r>
        <w:t>Inspección de Trabajo de Alto Riesgo</w:t>
      </w:r>
    </w:p>
    <w:p w:rsidRDefault="00E30469">
      <w:r>
        <w:t xml:space="preserve">Trabajo: </w:t>
      </w:r>
      <w:r>
        <w:rPr>
          <w:rFonts w:ascii="Arial" w:eastAsia="Century" w:hAnsi="Arial" w:cs="Arial"/>
          <w:color w:val="000000"/>
          <w:sz w:val="24"/>
          <w:szCs w:val="24"/>
        </w:rPr>
        <w:t>Garantía</w:t>
      </w:r>
    </w:p>
    <w:p w:rsidRDefault="00E30469">
      <w:r>
        <w:t xml:space="preserve">Ubicación: </w:t>
      </w:r>
      <w:r>
        <w:rPr>
          <w:rFonts w:ascii="Arial" w:eastAsia="Century" w:hAnsi="Arial" w:cs="Arial"/>
          <w:color w:val="000000"/>
          <w:sz w:val="24"/>
          <w:szCs w:val="24"/>
        </w:rPr>
        <w:t>Florida Norte Diagonal al CNT</w:t>
      </w:r>
    </w:p>
    <w:p w:rsidRDefault="00E30469">
      <w:r>
        <w:t xml:space="preserve">Número de Orden: </w:t>
      </w:r>
      <w:r>
        <w:rPr>
          <w:rFonts w:ascii="Arial" w:eastAsia="Century" w:hAnsi="Arial" w:cs="Arial"/>
          <w:color w:val="000000"/>
          <w:sz w:val="24"/>
          <w:szCs w:val="24"/>
        </w:rPr>
        <w:t>0001</w:t>
      </w:r>
    </w:p>
    <w:p w:rsidRDefault="00E30469">
      <w:r>
        <w:t xml:space="preserve">Fecha: </w:t>
      </w:r>
      <w:r>
        <w:rPr>
          <w:rFonts w:ascii="Arial" w:eastAsia="Century" w:hAnsi="Arial" w:cs="Arial"/>
          <w:color w:val="000000"/>
          <w:sz w:val="24"/>
          <w:szCs w:val="24"/>
        </w:rPr>
        <w:t>2025-02-04 09:31:09</w:t>
      </w:r>
    </w:p>
    <w:p w:rsidRDefault="00E30469">
      <w:r>
        <w:t xml:space="preserve">Solicitante: </w:t>
      </w:r>
      <w:r>
        <w:rPr>
          <w:rFonts w:ascii="Arial" w:eastAsia="Century" w:hAnsi="Arial" w:cs="Arial"/>
          <w:color w:val="000000"/>
          <w:sz w:val="24"/>
          <w:szCs w:val="24"/>
        </w:rPr>
        <w:t>HERNANDEZ SALAZAR BRYAN</w:t>
      </w:r>
    </w:p>
    <w:p w:rsidRDefault="00E30469">
      <w:r>
        <w:t>Zona Resbaladiza: SI</w:t>
      </w:r>
    </w:p>
    <w:p w:rsidRDefault="00E30469">
      <w:r>
        <w:t>Zona con Desnivel: SI</w:t>
      </w:r>
    </w:p>
    <w:p w:rsidRDefault="00E30469">
      <w:r>
        <w:t>Hueco o Piso Dañado: SI</w:t>
      </w:r>
    </w:p>
    <w:p w:rsidRDefault="00E30469">
      <w:r>
        <w:t>Instalación en Mal Estado: SI</w:t>
      </w:r>
    </w:p>
    <w:p w:rsidRDefault="00E30469">
      <w:r>
        <w:t>Cables Desconectados o Expuestos: SI</w:t>
      </w:r>
    </w:p>
    <w:p w:rsidRDefault="00E30469">
      <w:r>
        <w:t>Escalera en Buen Estado: N/A</w:t>
      </w:r>
    </w:p>
    <w:p w:rsidRDefault="00E30469">
      <w:r>
        <w:t>Señalética Instalada: N/A</w:t>
      </w:r>
    </w:p>
    <w:p w:rsidRDefault="00E30469">
      <w:r>
        <w:t>Aprobación: rechazado</w:t>
      </w:r>
    </w:p>
    <w:p w:rsidRDefault="00E30469">
      <w:r>
        <w:t>Botas de Seguridad: SI</w:t>
      </w:r>
    </w:p>
    <w:p w:rsidRDefault="00E30469">
      <w:r>
        <w:t>Chaleco Reflectivo: SI</w:t>
      </w:r>
    </w:p>
    <w:p w:rsidRDefault="00E30469">
      <w:r>
        <w:t>Protección Auditiva: N/A</w:t>
      </w:r>
    </w:p>
    <w:p w:rsidRDefault="00E30469">
      <w:r>
        <w:t>Protección Visual: SI</w:t>
      </w:r>
    </w:p>
    <w:p w:rsidRDefault="00E30469">
      <w:r>
        <w:t>Línea de Vida: SI</w:t>
      </w:r>
    </w:p>
    <w:p w:rsidRDefault="00E30469">
      <w:r>
        <w:t>Arnés de Seguridad: SI</w:t>
      </w:r>
    </w:p>
    <w:p w:rsidRDefault="00E30469">
      <w:r>
        <w:t>Otros Equipos de Seguridad: taladro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19E"/>
    <w:rsid w:val="00AA1D8D"/>
    <w:rsid w:val="00B47730"/>
    <w:rsid w:val="00CB0664"/>
    <w:rsid w:val="00E304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A5CEDC2"/>
  <w14:defaultImageDpi w14:val="300"/>
  <w15:docId w15:val="{BD300350-AEB7-4A41-AC92-7EED3985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9094AB-CABD-43CD-87D6-19E83A16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python-docx;OpenTBS 1.10.0</dc:creator>
  <cp:keywords/>
  <dc:description>generated by python-docx</dc:description>
  <cp:lastModifiedBy>Recursos Humanos</cp:lastModifiedBy>
  <cp:revision>2</cp:revision>
  <dcterms:created xsi:type="dcterms:W3CDTF">2013-12-23T23:15:00Z</dcterms:created>
  <dcterms:modified xsi:type="dcterms:W3CDTF">2025-02-04T16:56:00Z</dcterms:modified>
  <cp:category/>
</cp:coreProperties>
</file>